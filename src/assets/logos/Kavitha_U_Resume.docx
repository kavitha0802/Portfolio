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772AF" w14:textId="073D23A6" w:rsidR="00EE0D3E" w:rsidRDefault="003315DD">
      <w:pPr>
        <w:pStyle w:val="Title"/>
      </w:pPr>
      <w:r>
        <w:t xml:space="preserve">                       K</w:t>
      </w:r>
      <w:r w:rsidR="00D35E2D">
        <w:t>AVITHA</w:t>
      </w:r>
      <w:r>
        <w:t xml:space="preserve"> U</w:t>
      </w:r>
    </w:p>
    <w:p w14:paraId="4C175554" w14:textId="77777777" w:rsidR="00EE0D3E" w:rsidRDefault="00000000">
      <w:r>
        <w:rPr>
          <w:b/>
        </w:rPr>
        <w:t xml:space="preserve">Phone: </w:t>
      </w:r>
      <w:r>
        <w:t xml:space="preserve">9360091593  |  </w:t>
      </w:r>
      <w:hyperlink r:id="rId6">
        <w:r w:rsidR="00EE0D3E">
          <w:rPr>
            <w:color w:val="0000FF"/>
            <w:u w:val="single"/>
          </w:rPr>
          <w:t>kavithaudhayakumar2005@gmail.com</w:t>
        </w:r>
      </w:hyperlink>
      <w:r>
        <w:t xml:space="preserve">  |  </w:t>
      </w:r>
      <w:hyperlink r:id="rId7">
        <w:r w:rsidR="00EE0D3E">
          <w:rPr>
            <w:color w:val="0000FF"/>
            <w:u w:val="single"/>
          </w:rPr>
          <w:t>LinkedIn</w:t>
        </w:r>
      </w:hyperlink>
      <w:r>
        <w:t xml:space="preserve">  |  </w:t>
      </w:r>
      <w:hyperlink r:id="rId8">
        <w:r w:rsidR="00EE0D3E">
          <w:rPr>
            <w:color w:val="0000FF"/>
            <w:u w:val="single"/>
          </w:rPr>
          <w:t>GitHub</w:t>
        </w:r>
      </w:hyperlink>
      <w:r>
        <w:t xml:space="preserve">  |  Coimbatore, Tamil Nadu</w:t>
      </w:r>
    </w:p>
    <w:p w14:paraId="3631425F" w14:textId="77777777" w:rsidR="00EE0D3E" w:rsidRDefault="00000000">
      <w:pPr>
        <w:pStyle w:val="Heading1"/>
      </w:pPr>
      <w:r>
        <w:t>Profile Summary</w:t>
      </w:r>
    </w:p>
    <w:p w14:paraId="1ACBFB99" w14:textId="77777777" w:rsidR="00EE0D3E" w:rsidRDefault="00000000">
      <w:r>
        <w:t>Aspiring Full Stack Web Developer with a strong foundation in front-end and back-end technologies, including React, Node.js, and MongoDB. Adept at building responsive, user-centric web applications with clean design and efficient code. Recognized for a keen eye for detail, strong problem-solving abilities, and a continuous drive to learn and adapt in fast-paced environments.</w:t>
      </w:r>
    </w:p>
    <w:p w14:paraId="1E7FE231" w14:textId="77777777" w:rsidR="00EE0D3E" w:rsidRDefault="00000000">
      <w:pPr>
        <w:pStyle w:val="Heading1"/>
      </w:pPr>
      <w:r>
        <w:t>Education</w:t>
      </w:r>
    </w:p>
    <w:p w14:paraId="2B1541D3" w14:textId="77777777" w:rsidR="00EE0D3E" w:rsidRDefault="00000000">
      <w:r>
        <w:rPr>
          <w:b/>
        </w:rPr>
        <w:t>Sree Sakthi Engineering College, Coimbatore (2022–2026)</w:t>
      </w:r>
      <w:r>
        <w:rPr>
          <w:b/>
        </w:rPr>
        <w:br/>
      </w:r>
      <w:r>
        <w:t>B.E. – EEE | CGPA: 8.6</w:t>
      </w:r>
      <w:r>
        <w:br/>
        <w:t>12th – 75%, Govt High School (2022)</w:t>
      </w:r>
      <w:r>
        <w:br/>
        <w:t>10th – 82%, Govt Higher Secondary School (2020)</w:t>
      </w:r>
    </w:p>
    <w:p w14:paraId="698B1530" w14:textId="77777777" w:rsidR="00EE0D3E" w:rsidRDefault="00000000">
      <w:pPr>
        <w:pStyle w:val="Heading1"/>
      </w:pPr>
      <w:r>
        <w:t>Technical Skills</w:t>
      </w:r>
    </w:p>
    <w:p w14:paraId="17B8D4F7" w14:textId="5F10C597" w:rsidR="00EE0D3E" w:rsidRDefault="00000000">
      <w:r>
        <w:t>Languages &amp; Tools: HTML</w:t>
      </w:r>
      <w:r w:rsidR="00D35E2D">
        <w:t>5</w:t>
      </w:r>
      <w:r>
        <w:t>, CSS</w:t>
      </w:r>
      <w:r w:rsidR="00D35E2D">
        <w:t>3</w:t>
      </w:r>
      <w:r>
        <w:t xml:space="preserve">, Tailwind CSS, JavaScript, React, Node.js, Express.js, MongoDB, Git, GitHub, VS Code, </w:t>
      </w:r>
      <w:proofErr w:type="spellStart"/>
      <w:r>
        <w:t>Vercel</w:t>
      </w:r>
      <w:proofErr w:type="spellEnd"/>
      <w:r>
        <w:t>, Figma</w:t>
      </w:r>
      <w:r>
        <w:br/>
        <w:t>Databases: Firebase</w:t>
      </w:r>
    </w:p>
    <w:p w14:paraId="28CECB3E" w14:textId="77777777" w:rsidR="00EE0D3E" w:rsidRDefault="00000000">
      <w:pPr>
        <w:pStyle w:val="Heading1"/>
      </w:pPr>
      <w:r>
        <w:t>Projects</w:t>
      </w:r>
    </w:p>
    <w:p w14:paraId="2057D641" w14:textId="441BE7A8" w:rsidR="00EE0D3E" w:rsidRDefault="00000000">
      <w:r>
        <w:t>Nostra – E-Commerce Website</w:t>
      </w:r>
      <w:r>
        <w:br/>
        <w:t xml:space="preserve">Tech Used: HTML, </w:t>
      </w:r>
      <w:r w:rsidR="00D35E2D">
        <w:t>Tailwind CSS</w:t>
      </w:r>
      <w:r>
        <w:t>, JavaScript</w:t>
      </w:r>
      <w:r>
        <w:br/>
        <w:t>• Built a fully responsive and modern e-commerce website with features like product search, category filtering using checkboxes, and a side navigation bar. Ensured smooth, user-friendly experience across devices.</w:t>
      </w:r>
    </w:p>
    <w:p w14:paraId="64C32F16" w14:textId="77777777" w:rsidR="00EE0D3E" w:rsidRDefault="00000000">
      <w:r>
        <w:t>Book Store – MERN Stack Application</w:t>
      </w:r>
      <w:r>
        <w:br/>
        <w:t>Tech Used: MongoDB, Express.js, React, Node.js</w:t>
      </w:r>
      <w:r>
        <w:br/>
        <w:t>• Developed a fully functional online book store with product listing, cart management, user authentication, and responsive design.</w:t>
      </w:r>
    </w:p>
    <w:p w14:paraId="2EF25707" w14:textId="77777777" w:rsidR="00EE0D3E" w:rsidRDefault="00000000">
      <w:r>
        <w:t>Personal Portfolio Website – MERN Stack</w:t>
      </w:r>
      <w:r>
        <w:br/>
        <w:t>• Created a personal portfolio to showcase projects and skills using modern full stack technologies.</w:t>
      </w:r>
    </w:p>
    <w:p w14:paraId="220180EF" w14:textId="77777777" w:rsidR="00EE0D3E" w:rsidRDefault="00000000">
      <w:pPr>
        <w:pStyle w:val="Heading1"/>
      </w:pPr>
      <w:r>
        <w:lastRenderedPageBreak/>
        <w:t>Certifications</w:t>
      </w:r>
    </w:p>
    <w:p w14:paraId="2EBC1F0D" w14:textId="091E8C7F" w:rsidR="00EE0D3E" w:rsidRDefault="00000000">
      <w:r>
        <w:t xml:space="preserve">• </w:t>
      </w:r>
      <w:hyperlink r:id="rId9" w:history="1">
        <w:r w:rsidRPr="00D35E2D">
          <w:rPr>
            <w:rStyle w:val="Hyperlink"/>
          </w:rPr>
          <w:t>HTM</w:t>
        </w:r>
        <w:r w:rsidRPr="00D35E2D">
          <w:rPr>
            <w:rStyle w:val="Hyperlink"/>
          </w:rPr>
          <w:t>L</w:t>
        </w:r>
        <w:r w:rsidRPr="00D35E2D">
          <w:rPr>
            <w:rStyle w:val="Hyperlink"/>
          </w:rPr>
          <w:t xml:space="preserve"> &amp; CSS</w:t>
        </w:r>
      </w:hyperlink>
      <w:r>
        <w:t xml:space="preserve"> – GUVI</w:t>
      </w:r>
      <w:r w:rsidR="00D35E2D">
        <w:t xml:space="preserve"> </w:t>
      </w:r>
    </w:p>
    <w:p w14:paraId="0200017B" w14:textId="77777777" w:rsidR="00EE0D3E" w:rsidRDefault="00000000">
      <w:r>
        <w:t>• Generative AI – GUVI</w:t>
      </w:r>
    </w:p>
    <w:p w14:paraId="5545714C" w14:textId="77777777" w:rsidR="00EE0D3E" w:rsidRDefault="00000000">
      <w:r>
        <w:t>• Front-End Development – Udemy</w:t>
      </w:r>
    </w:p>
    <w:p w14:paraId="6418517E" w14:textId="77777777" w:rsidR="00EE0D3E" w:rsidRDefault="00000000">
      <w:pPr>
        <w:pStyle w:val="Heading1"/>
      </w:pPr>
      <w:r>
        <w:t>Extra-Curricular Activities</w:t>
      </w:r>
    </w:p>
    <w:p w14:paraId="13FB3A4C" w14:textId="77777777" w:rsidR="00EE0D3E" w:rsidRDefault="00000000">
      <w:r>
        <w:t>• Participated in national-level symposiums and presented technical papers</w:t>
      </w:r>
    </w:p>
    <w:p w14:paraId="27F84230" w14:textId="77777777" w:rsidR="00EE0D3E" w:rsidRDefault="00000000">
      <w:r>
        <w:t>• Won 2nd place in an essay competition conducted by the Bureau of Indian Standards</w:t>
      </w:r>
    </w:p>
    <w:p w14:paraId="7A0FF756" w14:textId="77777777" w:rsidR="00EE0D3E" w:rsidRDefault="00000000">
      <w:r>
        <w:t>• Managed and curated content for department Instagram page to promote student activities</w:t>
      </w:r>
    </w:p>
    <w:p w14:paraId="51909E85" w14:textId="77777777" w:rsidR="00EE0D3E" w:rsidRDefault="00000000">
      <w:r>
        <w:t>• Volunteered in college events and student club activities</w:t>
      </w:r>
    </w:p>
    <w:sectPr w:rsidR="00EE0D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061488">
    <w:abstractNumId w:val="8"/>
  </w:num>
  <w:num w:numId="2" w16cid:durableId="64570747">
    <w:abstractNumId w:val="6"/>
  </w:num>
  <w:num w:numId="3" w16cid:durableId="764812177">
    <w:abstractNumId w:val="5"/>
  </w:num>
  <w:num w:numId="4" w16cid:durableId="1939290386">
    <w:abstractNumId w:val="4"/>
  </w:num>
  <w:num w:numId="5" w16cid:durableId="1678076703">
    <w:abstractNumId w:val="7"/>
  </w:num>
  <w:num w:numId="6" w16cid:durableId="155994433">
    <w:abstractNumId w:val="3"/>
  </w:num>
  <w:num w:numId="7" w16cid:durableId="399180464">
    <w:abstractNumId w:val="2"/>
  </w:num>
  <w:num w:numId="8" w16cid:durableId="1300575973">
    <w:abstractNumId w:val="1"/>
  </w:num>
  <w:num w:numId="9" w16cid:durableId="1836650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15DD"/>
    <w:rsid w:val="00AA1D8D"/>
    <w:rsid w:val="00B47730"/>
    <w:rsid w:val="00CB0664"/>
    <w:rsid w:val="00D318BC"/>
    <w:rsid w:val="00D35E2D"/>
    <w:rsid w:val="00EE0D3E"/>
    <w:rsid w:val="00FC693F"/>
    <w:rsid w:val="00F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065F24"/>
  <w14:defaultImageDpi w14:val="300"/>
  <w15:docId w15:val="{F0AACC3D-03C8-49AD-A986-A44F1F8C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35E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E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5E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vitha0802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avitha-udhayakumar0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vithaudhayakumar2005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../OneDrive/&#25991;&#26723;/Certificates/html&amp;css%20guvi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Kavitha Udhayakumar</cp:lastModifiedBy>
  <cp:revision>5</cp:revision>
  <dcterms:created xsi:type="dcterms:W3CDTF">2013-12-23T23:15:00Z</dcterms:created>
  <dcterms:modified xsi:type="dcterms:W3CDTF">2025-07-21T01:44:00Z</dcterms:modified>
  <cp:category/>
</cp:coreProperties>
</file>